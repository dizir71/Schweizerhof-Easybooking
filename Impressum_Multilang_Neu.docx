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Impressum und Datenschutzerklärung für www.schweizerhof-am-see.at</w:t>
      </w:r>
    </w:p>
    <w:p/>
    <w:p>
      <w:pPr>
        <w:pStyle w:val="Heading2"/>
      </w:pPr>
      <w:r>
        <w:t>Impressum</w:t>
      </w:r>
    </w:p>
    <w:p>
      <w:r>
        <w:t>(Deutsch, Englisch, Französisch, Italienisch, Spanisch, Russisch Impressum wie oben definiert.)</w:t>
      </w:r>
    </w:p>
    <w:p/>
    <w:p>
      <w:pPr>
        <w:pStyle w:val="Heading2"/>
      </w:pPr>
      <w:r>
        <w:t>Datenschutzerklärung</w:t>
      </w:r>
    </w:p>
    <w:p>
      <w:r>
        <w:t>(Deutsch, Englisch, Französisch, Italienisch, Spanisch, Russisch Datenschutzerklärung wie oben definiert.)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